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2FFA" w14:textId="77777777" w:rsidR="000B435A" w:rsidRPr="009D70B4" w:rsidRDefault="00B0048A">
      <w:pPr>
        <w:pStyle w:val="Ttulo1"/>
        <w:jc w:val="center"/>
        <w:rPr>
          <w:lang w:val="es-CL"/>
        </w:rPr>
      </w:pPr>
      <w:r w:rsidRPr="009D70B4">
        <w:rPr>
          <w:lang w:val="es-CL"/>
        </w:rPr>
        <w:t>Cotización de Desarrollo Web</w:t>
      </w:r>
    </w:p>
    <w:p w14:paraId="78C0683A" w14:textId="77777777" w:rsidR="000B435A" w:rsidRPr="009D70B4" w:rsidRDefault="00B0048A">
      <w:pPr>
        <w:pStyle w:val="Ttulo2"/>
        <w:jc w:val="center"/>
        <w:rPr>
          <w:lang w:val="es-CL"/>
        </w:rPr>
      </w:pPr>
      <w:proofErr w:type="spellStart"/>
      <w:r w:rsidRPr="009D70B4">
        <w:rPr>
          <w:lang w:val="es-CL"/>
        </w:rPr>
        <w:t>Synapse</w:t>
      </w:r>
      <w:proofErr w:type="spellEnd"/>
      <w:r w:rsidRPr="009D70B4">
        <w:rPr>
          <w:lang w:val="es-CL"/>
        </w:rPr>
        <w:t xml:space="preserve"> Web</w:t>
      </w:r>
    </w:p>
    <w:p w14:paraId="086B742E" w14:textId="77777777" w:rsidR="000B435A" w:rsidRPr="009D70B4" w:rsidRDefault="00B0048A">
      <w:pPr>
        <w:jc w:val="both"/>
        <w:rPr>
          <w:lang w:val="es-CL"/>
        </w:rPr>
      </w:pPr>
      <w:r w:rsidRPr="009D70B4">
        <w:rPr>
          <w:lang w:val="es-CL"/>
        </w:rPr>
        <w:t xml:space="preserve">Gracias por considerar a </w:t>
      </w:r>
      <w:proofErr w:type="spellStart"/>
      <w:r w:rsidRPr="009D70B4">
        <w:rPr>
          <w:lang w:val="es-CL"/>
        </w:rPr>
        <w:t>Synapse</w:t>
      </w:r>
      <w:proofErr w:type="spellEnd"/>
      <w:r w:rsidRPr="009D70B4">
        <w:rPr>
          <w:lang w:val="es-CL"/>
        </w:rPr>
        <w:t xml:space="preserve"> Web para el desarrollo de su proyecto. A continuación, presentamos una cotización detallada de los servicios ofrecidos, junto con los precios y características de cada plan.</w:t>
      </w:r>
    </w:p>
    <w:p w14:paraId="1D54CCF9" w14:textId="77777777" w:rsidR="000B435A" w:rsidRPr="009D70B4" w:rsidRDefault="000B435A">
      <w:pPr>
        <w:rPr>
          <w:lang w:val="es-CL"/>
        </w:rPr>
      </w:pPr>
    </w:p>
    <w:p w14:paraId="59483224" w14:textId="77777777" w:rsidR="000B435A" w:rsidRDefault="00B0048A">
      <w:pPr>
        <w:pStyle w:val="Ttulo2"/>
      </w:pPr>
      <w:r>
        <w:t>Planes de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0B435A" w14:paraId="311BF87C" w14:textId="77777777">
        <w:tc>
          <w:tcPr>
            <w:tcW w:w="2880" w:type="dxa"/>
          </w:tcPr>
          <w:p w14:paraId="41B86612" w14:textId="77777777" w:rsidR="000B435A" w:rsidRDefault="00B0048A">
            <w:r>
              <w:t>Plan</w:t>
            </w:r>
          </w:p>
        </w:tc>
        <w:tc>
          <w:tcPr>
            <w:tcW w:w="2880" w:type="dxa"/>
          </w:tcPr>
          <w:p w14:paraId="5A3095F5" w14:textId="77777777" w:rsidR="000B435A" w:rsidRDefault="00B0048A">
            <w:r>
              <w:t>Precio</w:t>
            </w:r>
          </w:p>
        </w:tc>
        <w:tc>
          <w:tcPr>
            <w:tcW w:w="2880" w:type="dxa"/>
          </w:tcPr>
          <w:p w14:paraId="14F5B48B" w14:textId="77777777" w:rsidR="000B435A" w:rsidRDefault="00B0048A">
            <w:r>
              <w:t>Características</w:t>
            </w:r>
          </w:p>
        </w:tc>
      </w:tr>
      <w:tr w:rsidR="000B435A" w:rsidRPr="009D70B4" w14:paraId="1A9DA29C" w14:textId="77777777">
        <w:tc>
          <w:tcPr>
            <w:tcW w:w="2880" w:type="dxa"/>
          </w:tcPr>
          <w:p w14:paraId="19188B89" w14:textId="77777777" w:rsidR="000B435A" w:rsidRDefault="00B0048A">
            <w:r>
              <w:t>Landing Page 1</w:t>
            </w:r>
          </w:p>
        </w:tc>
        <w:tc>
          <w:tcPr>
            <w:tcW w:w="2880" w:type="dxa"/>
          </w:tcPr>
          <w:p w14:paraId="5DADBC1E" w14:textId="77777777" w:rsidR="000B435A" w:rsidRDefault="00B0048A">
            <w:r>
              <w:t>$120.000 CLP / $146 USD</w:t>
            </w:r>
          </w:p>
        </w:tc>
        <w:tc>
          <w:tcPr>
            <w:tcW w:w="2880" w:type="dxa"/>
          </w:tcPr>
          <w:p w14:paraId="6D16B153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Menú Navegable, 1 Sección de contenido, 1 imagen, Formulario de contacto</w:t>
            </w:r>
          </w:p>
        </w:tc>
      </w:tr>
      <w:tr w:rsidR="000B435A" w:rsidRPr="009D70B4" w14:paraId="7B77CCBD" w14:textId="77777777">
        <w:tc>
          <w:tcPr>
            <w:tcW w:w="2880" w:type="dxa"/>
          </w:tcPr>
          <w:p w14:paraId="2C73EC0D" w14:textId="77777777" w:rsidR="000B435A" w:rsidRDefault="00B0048A">
            <w:r>
              <w:t>Landing Page 2</w:t>
            </w:r>
          </w:p>
        </w:tc>
        <w:tc>
          <w:tcPr>
            <w:tcW w:w="2880" w:type="dxa"/>
          </w:tcPr>
          <w:p w14:paraId="76337D18" w14:textId="77777777" w:rsidR="000B435A" w:rsidRDefault="00B0048A">
            <w:r>
              <w:t>$150.000 CLP / $183 USD</w:t>
            </w:r>
          </w:p>
        </w:tc>
        <w:tc>
          <w:tcPr>
            <w:tcW w:w="2880" w:type="dxa"/>
          </w:tcPr>
          <w:p w14:paraId="305301C6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Menú Navegable, 2 Secciones de contenido, 1 imagen, Formulario de contacto</w:t>
            </w:r>
          </w:p>
        </w:tc>
      </w:tr>
      <w:tr w:rsidR="000B435A" w:rsidRPr="009D70B4" w14:paraId="3FDA5E0C" w14:textId="77777777">
        <w:tc>
          <w:tcPr>
            <w:tcW w:w="2880" w:type="dxa"/>
          </w:tcPr>
          <w:p w14:paraId="3DF65743" w14:textId="77777777" w:rsidR="000B435A" w:rsidRDefault="00B0048A">
            <w:r>
              <w:t>Landing Page 3</w:t>
            </w:r>
          </w:p>
        </w:tc>
        <w:tc>
          <w:tcPr>
            <w:tcW w:w="2880" w:type="dxa"/>
          </w:tcPr>
          <w:p w14:paraId="2E7E6EB2" w14:textId="77777777" w:rsidR="000B435A" w:rsidRDefault="00B0048A">
            <w:r>
              <w:t>$170.000 CLP / $207 USD</w:t>
            </w:r>
          </w:p>
        </w:tc>
        <w:tc>
          <w:tcPr>
            <w:tcW w:w="2880" w:type="dxa"/>
          </w:tcPr>
          <w:p w14:paraId="436975D6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Menú Navegable, 3 Secciones de contenido, 1 imagen, Formulario de contacto</w:t>
            </w:r>
          </w:p>
        </w:tc>
      </w:tr>
      <w:tr w:rsidR="000B435A" w:rsidRPr="009D70B4" w14:paraId="7293B1C1" w14:textId="77777777">
        <w:tc>
          <w:tcPr>
            <w:tcW w:w="2880" w:type="dxa"/>
          </w:tcPr>
          <w:p w14:paraId="3756BAE4" w14:textId="77777777" w:rsidR="000B435A" w:rsidRDefault="00B0048A">
            <w:r>
              <w:t>Landing Page 4</w:t>
            </w:r>
          </w:p>
        </w:tc>
        <w:tc>
          <w:tcPr>
            <w:tcW w:w="2880" w:type="dxa"/>
          </w:tcPr>
          <w:p w14:paraId="154C9014" w14:textId="77777777" w:rsidR="000B435A" w:rsidRDefault="00B0048A">
            <w:r>
              <w:t>$200.000 CLP / $244 USD</w:t>
            </w:r>
          </w:p>
        </w:tc>
        <w:tc>
          <w:tcPr>
            <w:tcW w:w="2880" w:type="dxa"/>
          </w:tcPr>
          <w:p w14:paraId="353FFB2D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Menú Navegable, 4 Secciones de contenido, 1 imagen, Formulario de contacto</w:t>
            </w:r>
          </w:p>
        </w:tc>
      </w:tr>
      <w:tr w:rsidR="000B435A" w:rsidRPr="009D70B4" w14:paraId="366DA15A" w14:textId="77777777">
        <w:tc>
          <w:tcPr>
            <w:tcW w:w="2880" w:type="dxa"/>
          </w:tcPr>
          <w:p w14:paraId="27173319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Web Empresas y Servicios - Plan Básico</w:t>
            </w:r>
          </w:p>
        </w:tc>
        <w:tc>
          <w:tcPr>
            <w:tcW w:w="2880" w:type="dxa"/>
          </w:tcPr>
          <w:p w14:paraId="401014D5" w14:textId="77777777" w:rsidR="000B435A" w:rsidRDefault="00B0048A">
            <w:r>
              <w:t>$250.000 CLP / $305 USD</w:t>
            </w:r>
          </w:p>
        </w:tc>
        <w:tc>
          <w:tcPr>
            <w:tcW w:w="2880" w:type="dxa"/>
          </w:tcPr>
          <w:p w14:paraId="43FC058C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Inicio, Nosotros, Servicios, Blog, Contacto, Galería de fotos, Buscador de servicios</w:t>
            </w:r>
          </w:p>
        </w:tc>
      </w:tr>
      <w:tr w:rsidR="000B435A" w:rsidRPr="009D70B4" w14:paraId="04F2CF70" w14:textId="77777777">
        <w:tc>
          <w:tcPr>
            <w:tcW w:w="2880" w:type="dxa"/>
          </w:tcPr>
          <w:p w14:paraId="26D3DD34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Web Empresas y Servicios - Plan Avanzado</w:t>
            </w:r>
          </w:p>
        </w:tc>
        <w:tc>
          <w:tcPr>
            <w:tcW w:w="2880" w:type="dxa"/>
          </w:tcPr>
          <w:p w14:paraId="28D9CFC3" w14:textId="77777777" w:rsidR="000B435A" w:rsidRDefault="00B0048A">
            <w:r>
              <w:t>$270.000 CLP / $329 USD</w:t>
            </w:r>
          </w:p>
        </w:tc>
        <w:tc>
          <w:tcPr>
            <w:tcW w:w="2880" w:type="dxa"/>
          </w:tcPr>
          <w:p w14:paraId="47042456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Todo del Básico, más Sistema reserva de horas</w:t>
            </w:r>
          </w:p>
        </w:tc>
      </w:tr>
      <w:tr w:rsidR="000B435A" w:rsidRPr="009D70B4" w14:paraId="7000D198" w14:textId="77777777">
        <w:tc>
          <w:tcPr>
            <w:tcW w:w="2880" w:type="dxa"/>
          </w:tcPr>
          <w:p w14:paraId="720CA725" w14:textId="77777777" w:rsidR="000B435A" w:rsidRDefault="00B0048A">
            <w:r>
              <w:t xml:space="preserve">Web Ecommerce - Plan </w:t>
            </w:r>
            <w:proofErr w:type="spellStart"/>
            <w:r>
              <w:t>Básico</w:t>
            </w:r>
            <w:proofErr w:type="spellEnd"/>
          </w:p>
        </w:tc>
        <w:tc>
          <w:tcPr>
            <w:tcW w:w="2880" w:type="dxa"/>
          </w:tcPr>
          <w:p w14:paraId="6A751DC4" w14:textId="77777777" w:rsidR="000B435A" w:rsidRDefault="00B0048A">
            <w:r>
              <w:t>$250.000 CLP / $270.000 (con tallas)</w:t>
            </w:r>
          </w:p>
        </w:tc>
        <w:tc>
          <w:tcPr>
            <w:tcW w:w="2880" w:type="dxa"/>
          </w:tcPr>
          <w:p w14:paraId="2A03D4A0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Inicio, Nosotros, Productos, Blog, Categorías, Registro de clientes, Medios de pago</w:t>
            </w:r>
          </w:p>
        </w:tc>
      </w:tr>
      <w:tr w:rsidR="000B435A" w:rsidRPr="009D70B4" w14:paraId="4527E7E0" w14:textId="77777777">
        <w:tc>
          <w:tcPr>
            <w:tcW w:w="2880" w:type="dxa"/>
          </w:tcPr>
          <w:p w14:paraId="6A759B65" w14:textId="77777777" w:rsidR="000B435A" w:rsidRDefault="00B0048A">
            <w:r>
              <w:t>Web Ecommerce - Plan Avanzado</w:t>
            </w:r>
          </w:p>
        </w:tc>
        <w:tc>
          <w:tcPr>
            <w:tcW w:w="2880" w:type="dxa"/>
          </w:tcPr>
          <w:p w14:paraId="3CD7502D" w14:textId="77777777" w:rsidR="000B435A" w:rsidRDefault="00B0048A">
            <w:r>
              <w:t>$280.000 CLP / $300.000 (con tallas)</w:t>
            </w:r>
          </w:p>
        </w:tc>
        <w:tc>
          <w:tcPr>
            <w:tcW w:w="2880" w:type="dxa"/>
          </w:tcPr>
          <w:p w14:paraId="2B2BAA10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Todo del Básico, más Sistema de cupones de descuento</w:t>
            </w:r>
          </w:p>
        </w:tc>
      </w:tr>
      <w:tr w:rsidR="000B435A" w:rsidRPr="009D70B4" w14:paraId="76E6721A" w14:textId="77777777">
        <w:tc>
          <w:tcPr>
            <w:tcW w:w="2880" w:type="dxa"/>
          </w:tcPr>
          <w:p w14:paraId="26F761D4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>Web Corredoras de Propiedades - Plan Único</w:t>
            </w:r>
          </w:p>
        </w:tc>
        <w:tc>
          <w:tcPr>
            <w:tcW w:w="2880" w:type="dxa"/>
          </w:tcPr>
          <w:p w14:paraId="7B70D99A" w14:textId="77777777" w:rsidR="000B435A" w:rsidRDefault="00B0048A">
            <w:r>
              <w:t>$250.000 CLP / $305 USD</w:t>
            </w:r>
          </w:p>
        </w:tc>
        <w:tc>
          <w:tcPr>
            <w:tcW w:w="2880" w:type="dxa"/>
          </w:tcPr>
          <w:p w14:paraId="3358F61C" w14:textId="77777777" w:rsidR="000B435A" w:rsidRPr="009D70B4" w:rsidRDefault="00B0048A">
            <w:pPr>
              <w:rPr>
                <w:lang w:val="es-CL"/>
              </w:rPr>
            </w:pPr>
            <w:r w:rsidRPr="009D70B4">
              <w:rPr>
                <w:lang w:val="es-CL"/>
              </w:rPr>
              <w:t xml:space="preserve">Inicio con </w:t>
            </w:r>
            <w:proofErr w:type="spellStart"/>
            <w:r w:rsidRPr="009D70B4">
              <w:rPr>
                <w:lang w:val="es-CL"/>
              </w:rPr>
              <w:t>Slideshow</w:t>
            </w:r>
            <w:proofErr w:type="spellEnd"/>
            <w:r w:rsidRPr="009D70B4">
              <w:rPr>
                <w:lang w:val="es-CL"/>
              </w:rPr>
              <w:t>, Sección Quienes somos, Sección de propiedades, Formulario de contacto, Blog</w:t>
            </w:r>
          </w:p>
        </w:tc>
      </w:tr>
    </w:tbl>
    <w:p w14:paraId="01B438CC" w14:textId="77777777" w:rsidR="000B435A" w:rsidRPr="009D70B4" w:rsidRDefault="000B435A">
      <w:pPr>
        <w:rPr>
          <w:lang w:val="es-CL"/>
        </w:rPr>
      </w:pPr>
    </w:p>
    <w:p w14:paraId="73DC6E55" w14:textId="77777777" w:rsidR="00F429F9" w:rsidRPr="009D70B4" w:rsidRDefault="00B0048A" w:rsidP="00F429F9">
      <w:pPr>
        <w:jc w:val="both"/>
        <w:rPr>
          <w:lang w:val="es-CL"/>
        </w:rPr>
      </w:pPr>
      <w:r w:rsidRPr="009D70B4">
        <w:rPr>
          <w:lang w:val="es-CL"/>
        </w:rPr>
        <w:lastRenderedPageBreak/>
        <w:t>Si tiene alguna pregunta o necesita personalizar alguno de los planes, no dude en contactarnos. Estamos aquí para ayudarle a elegir la mejor opción para su proyecto.</w:t>
      </w:r>
    </w:p>
    <w:p w14:paraId="6547C49C" w14:textId="77777777" w:rsidR="000B435A" w:rsidRPr="009D70B4" w:rsidRDefault="00B0048A">
      <w:pPr>
        <w:pStyle w:val="Ttulo2"/>
        <w:rPr>
          <w:lang w:val="es-CL"/>
        </w:rPr>
      </w:pPr>
      <w:r w:rsidRPr="009D70B4">
        <w:rPr>
          <w:lang w:val="es-CL"/>
        </w:rPr>
        <w:t>Información del Cliente</w:t>
      </w:r>
    </w:p>
    <w:p w14:paraId="0D4E8871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Nombre Completo:</w:t>
      </w:r>
      <w:r w:rsidRPr="009D70B4">
        <w:rPr>
          <w:i/>
          <w:lang w:val="es-CL"/>
        </w:rPr>
        <w:br/>
        <w:t>[Espacio para respuesta]</w:t>
      </w:r>
    </w:p>
    <w:p w14:paraId="18D4FC85" w14:textId="77777777" w:rsidR="000B435A" w:rsidRPr="009D70B4" w:rsidRDefault="000B435A">
      <w:pPr>
        <w:rPr>
          <w:lang w:val="es-CL"/>
        </w:rPr>
      </w:pPr>
    </w:p>
    <w:p w14:paraId="3DE826E6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Nombre de la Empresa (si aplica):</w:t>
      </w:r>
      <w:r w:rsidRPr="009D70B4">
        <w:rPr>
          <w:i/>
          <w:lang w:val="es-CL"/>
        </w:rPr>
        <w:br/>
        <w:t>[Espacio para respuesta]</w:t>
      </w:r>
    </w:p>
    <w:p w14:paraId="0E292252" w14:textId="77777777" w:rsidR="000B435A" w:rsidRPr="009D70B4" w:rsidRDefault="000B435A">
      <w:pPr>
        <w:rPr>
          <w:lang w:val="es-CL"/>
        </w:rPr>
      </w:pPr>
    </w:p>
    <w:p w14:paraId="5B165251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Correo Electrónico:</w:t>
      </w:r>
      <w:r w:rsidRPr="009D70B4">
        <w:rPr>
          <w:i/>
          <w:lang w:val="es-CL"/>
        </w:rPr>
        <w:br/>
        <w:t>[Espacio para respuesta]</w:t>
      </w:r>
    </w:p>
    <w:p w14:paraId="0260E5EA" w14:textId="77777777" w:rsidR="000B435A" w:rsidRPr="009D70B4" w:rsidRDefault="000B435A">
      <w:pPr>
        <w:rPr>
          <w:lang w:val="es-CL"/>
        </w:rPr>
      </w:pPr>
    </w:p>
    <w:p w14:paraId="5A60F87B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Teléfono de Contacto:</w:t>
      </w:r>
      <w:r w:rsidRPr="009D70B4">
        <w:rPr>
          <w:i/>
          <w:lang w:val="es-CL"/>
        </w:rPr>
        <w:br/>
        <w:t>[Espacio para respuesta]</w:t>
      </w:r>
    </w:p>
    <w:p w14:paraId="5529628C" w14:textId="77777777" w:rsidR="000B435A" w:rsidRPr="009D70B4" w:rsidRDefault="000B435A">
      <w:pPr>
        <w:rPr>
          <w:lang w:val="es-CL"/>
        </w:rPr>
      </w:pPr>
    </w:p>
    <w:p w14:paraId="2FB679DD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Sitio Web Actual (si aplica):</w:t>
      </w:r>
      <w:r w:rsidRPr="009D70B4">
        <w:rPr>
          <w:i/>
          <w:lang w:val="es-CL"/>
        </w:rPr>
        <w:br/>
        <w:t>[Espacio para respuesta]</w:t>
      </w:r>
    </w:p>
    <w:p w14:paraId="066DE76F" w14:textId="77777777" w:rsidR="000B435A" w:rsidRPr="009D70B4" w:rsidRDefault="000B435A">
      <w:pPr>
        <w:rPr>
          <w:lang w:val="es-CL"/>
        </w:rPr>
      </w:pPr>
    </w:p>
    <w:p w14:paraId="41544020" w14:textId="77777777" w:rsidR="000B435A" w:rsidRPr="009D70B4" w:rsidRDefault="00B0048A">
      <w:pPr>
        <w:pStyle w:val="Ttulo2"/>
        <w:rPr>
          <w:lang w:val="es-CL"/>
        </w:rPr>
      </w:pPr>
      <w:r w:rsidRPr="009D70B4">
        <w:rPr>
          <w:lang w:val="es-CL"/>
        </w:rPr>
        <w:t>Descripción del Proyecto</w:t>
      </w:r>
    </w:p>
    <w:p w14:paraId="582CEB4F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¿Qué tipo de proyecto estás interesado en desarrollar? (Por ejemplo: sitio web, aplicación móvil, tienda en línea, etc.)</w:t>
      </w:r>
      <w:r w:rsidRPr="009D70B4">
        <w:rPr>
          <w:i/>
          <w:lang w:val="es-CL"/>
        </w:rPr>
        <w:br/>
        <w:t>[Espacio para respuesta]</w:t>
      </w:r>
    </w:p>
    <w:p w14:paraId="4E4C0DD0" w14:textId="77777777" w:rsidR="000B435A" w:rsidRPr="009D70B4" w:rsidRDefault="000B435A">
      <w:pPr>
        <w:rPr>
          <w:lang w:val="es-CL"/>
        </w:rPr>
      </w:pPr>
    </w:p>
    <w:p w14:paraId="56BAD5C7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Descripción General del Proyecto:</w:t>
      </w:r>
      <w:r w:rsidRPr="009D70B4">
        <w:rPr>
          <w:i/>
          <w:lang w:val="es-CL"/>
        </w:rPr>
        <w:br/>
        <w:t>[Espacio para respuesta]</w:t>
      </w:r>
    </w:p>
    <w:p w14:paraId="58A81EBD" w14:textId="77777777" w:rsidR="000B435A" w:rsidRPr="009D70B4" w:rsidRDefault="000B435A">
      <w:pPr>
        <w:rPr>
          <w:lang w:val="es-CL"/>
        </w:rPr>
      </w:pPr>
    </w:p>
    <w:p w14:paraId="44B024A2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¿Cuál es el objetivo principal del proyecto? (Por ejemplo: aumentar ventas, mejorar presencia en línea, automatizar procesos, etc.)</w:t>
      </w:r>
      <w:r w:rsidRPr="009D70B4">
        <w:rPr>
          <w:i/>
          <w:lang w:val="es-CL"/>
        </w:rPr>
        <w:br/>
        <w:t>[Espacio para respuesta]</w:t>
      </w:r>
    </w:p>
    <w:p w14:paraId="347A2AE0" w14:textId="77777777" w:rsidR="000B435A" w:rsidRPr="009D70B4" w:rsidRDefault="000B435A">
      <w:pPr>
        <w:rPr>
          <w:lang w:val="es-CL"/>
        </w:rPr>
      </w:pPr>
    </w:p>
    <w:p w14:paraId="4DCBACEA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lastRenderedPageBreak/>
        <w:t>¿Tienes alguna referencia de diseño o funcionalidades que te gustaría incluir?</w:t>
      </w:r>
      <w:r w:rsidRPr="009D70B4">
        <w:rPr>
          <w:i/>
          <w:lang w:val="es-CL"/>
        </w:rPr>
        <w:br/>
        <w:t>[Espacio para respuesta]</w:t>
      </w:r>
    </w:p>
    <w:p w14:paraId="19B5692C" w14:textId="77777777" w:rsidR="000B435A" w:rsidRPr="009D70B4" w:rsidRDefault="000B435A">
      <w:pPr>
        <w:rPr>
          <w:lang w:val="es-CL"/>
        </w:rPr>
      </w:pPr>
    </w:p>
    <w:p w14:paraId="5F90807E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¿Tienes algún plazo o fecha límite para el proyecto?</w:t>
      </w:r>
      <w:r w:rsidRPr="009D70B4">
        <w:rPr>
          <w:i/>
          <w:lang w:val="es-CL"/>
        </w:rPr>
        <w:br/>
        <w:t>[Espacio para respuesta]</w:t>
      </w:r>
    </w:p>
    <w:p w14:paraId="459E54DD" w14:textId="77777777" w:rsidR="000B435A" w:rsidRPr="009D70B4" w:rsidRDefault="000B435A">
      <w:pPr>
        <w:rPr>
          <w:lang w:val="es-CL"/>
        </w:rPr>
      </w:pPr>
    </w:p>
    <w:p w14:paraId="662A7C1F" w14:textId="77777777" w:rsidR="000B435A" w:rsidRPr="009D70B4" w:rsidRDefault="00B0048A">
      <w:pPr>
        <w:pStyle w:val="Ttulo2"/>
        <w:rPr>
          <w:lang w:val="es-CL"/>
        </w:rPr>
      </w:pPr>
      <w:r w:rsidRPr="009D70B4">
        <w:rPr>
          <w:lang w:val="es-CL"/>
        </w:rPr>
        <w:t>Alcance del Proyecto</w:t>
      </w:r>
    </w:p>
    <w:p w14:paraId="06E8A94D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¿Cuántas páginas o secciones tendrá el sitio/aplicación?</w:t>
      </w:r>
      <w:r w:rsidRPr="009D70B4">
        <w:rPr>
          <w:i/>
          <w:lang w:val="es-CL"/>
        </w:rPr>
        <w:br/>
        <w:t>[Espacio para respuesta]</w:t>
      </w:r>
    </w:p>
    <w:p w14:paraId="26B3A200" w14:textId="77777777" w:rsidR="000B435A" w:rsidRPr="009D70B4" w:rsidRDefault="000B435A">
      <w:pPr>
        <w:rPr>
          <w:lang w:val="es-CL"/>
        </w:rPr>
      </w:pPr>
    </w:p>
    <w:p w14:paraId="34F484D3" w14:textId="10AF8D7D" w:rsidR="000B435A" w:rsidRPr="009D70B4" w:rsidRDefault="00B0048A">
      <w:pPr>
        <w:rPr>
          <w:lang w:val="es-CL"/>
        </w:rPr>
      </w:pPr>
      <w:r w:rsidRPr="009D70B4">
        <w:rPr>
          <w:lang w:val="es-CL"/>
        </w:rPr>
        <w:t>¿El proyecto incluye alguna de las siguientes funcionalidades?</w:t>
      </w:r>
    </w:p>
    <w:p w14:paraId="23985EA2" w14:textId="4384F8D6" w:rsidR="000B435A" w:rsidRPr="009D70B4" w:rsidRDefault="00B0048A" w:rsidP="00F429F9">
      <w:pPr>
        <w:pStyle w:val="Listaconvietas"/>
        <w:numPr>
          <w:ilvl w:val="0"/>
          <w:numId w:val="0"/>
        </w:numPr>
        <w:ind w:left="360"/>
        <w:rPr>
          <w:lang w:val="es-CL"/>
        </w:rPr>
      </w:pPr>
      <w:r w:rsidRPr="009D70B4">
        <w:rPr>
          <w:lang w:val="es-CL"/>
        </w:rPr>
        <w:t xml:space="preserve"> </w:t>
      </w:r>
      <w:sdt>
        <w:sdtPr>
          <w:rPr>
            <w:lang w:val="es-CL"/>
          </w:rPr>
          <w:id w:val="1307737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 w:rsidRPr="009D70B4">
            <w:rPr>
              <w:rFonts w:ascii="MS Gothic" w:eastAsia="MS Gothic" w:hAnsi="MS Gothic" w:hint="eastAsia"/>
              <w:lang w:val="es-CL"/>
            </w:rPr>
            <w:t>☐</w:t>
          </w:r>
        </w:sdtContent>
      </w:sdt>
      <w:r w:rsidRPr="009D70B4">
        <w:rPr>
          <w:lang w:val="es-CL"/>
        </w:rPr>
        <w:t>E-</w:t>
      </w:r>
      <w:proofErr w:type="spellStart"/>
      <w:r w:rsidRPr="009D70B4">
        <w:rPr>
          <w:lang w:val="es-CL"/>
        </w:rPr>
        <w:t>commerce</w:t>
      </w:r>
      <w:proofErr w:type="spellEnd"/>
      <w:r w:rsidRPr="009D70B4">
        <w:rPr>
          <w:lang w:val="es-CL"/>
        </w:rPr>
        <w:t xml:space="preserve"> (tienda en línea)</w:t>
      </w:r>
    </w:p>
    <w:p w14:paraId="2773275F" w14:textId="0F93C3FC" w:rsidR="000B435A" w:rsidRPr="009D70B4" w:rsidRDefault="00561B00" w:rsidP="00F429F9">
      <w:pPr>
        <w:pStyle w:val="Listaconvietas"/>
        <w:numPr>
          <w:ilvl w:val="0"/>
          <w:numId w:val="0"/>
        </w:numPr>
        <w:ind w:left="360"/>
        <w:rPr>
          <w:lang w:val="es-CL"/>
        </w:rPr>
      </w:pPr>
      <w:sdt>
        <w:sdtPr>
          <w:rPr>
            <w:lang w:val="es-CL"/>
          </w:rPr>
          <w:id w:val="-743187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 w:rsidRPr="009D70B4">
            <w:rPr>
              <w:rFonts w:ascii="MS Gothic" w:eastAsia="MS Gothic" w:hAnsi="MS Gothic" w:hint="eastAsia"/>
              <w:lang w:val="es-CL"/>
            </w:rPr>
            <w:t>☐</w:t>
          </w:r>
        </w:sdtContent>
      </w:sdt>
      <w:r w:rsidR="00B0048A" w:rsidRPr="009D70B4">
        <w:rPr>
          <w:lang w:val="es-CL"/>
        </w:rPr>
        <w:t>Blog o noticias</w:t>
      </w:r>
    </w:p>
    <w:p w14:paraId="07BA3C09" w14:textId="6ECFA6F2" w:rsidR="000B435A" w:rsidRPr="009D70B4" w:rsidRDefault="00561B00" w:rsidP="00F429F9">
      <w:pPr>
        <w:pStyle w:val="Listaconvietas"/>
        <w:numPr>
          <w:ilvl w:val="0"/>
          <w:numId w:val="0"/>
        </w:numPr>
        <w:ind w:left="360"/>
        <w:rPr>
          <w:lang w:val="es-CL"/>
        </w:rPr>
      </w:pPr>
      <w:sdt>
        <w:sdtPr>
          <w:rPr>
            <w:lang w:val="es-CL"/>
          </w:rPr>
          <w:id w:val="79799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 w:rsidRPr="009D70B4">
            <w:rPr>
              <w:rFonts w:ascii="MS Gothic" w:eastAsia="MS Gothic" w:hAnsi="MS Gothic" w:hint="eastAsia"/>
              <w:lang w:val="es-CL"/>
            </w:rPr>
            <w:t>☐</w:t>
          </w:r>
        </w:sdtContent>
      </w:sdt>
      <w:r w:rsidR="00B0048A" w:rsidRPr="009D70B4">
        <w:rPr>
          <w:lang w:val="es-CL"/>
        </w:rPr>
        <w:t xml:space="preserve"> Galería de imágenes/videos</w:t>
      </w:r>
    </w:p>
    <w:p w14:paraId="0E9DD48D" w14:textId="296EA5BD" w:rsidR="000B435A" w:rsidRPr="009D70B4" w:rsidRDefault="00561B00" w:rsidP="00F429F9">
      <w:pPr>
        <w:pStyle w:val="Listaconvietas"/>
        <w:numPr>
          <w:ilvl w:val="0"/>
          <w:numId w:val="0"/>
        </w:numPr>
        <w:ind w:left="360"/>
        <w:rPr>
          <w:lang w:val="es-CL"/>
        </w:rPr>
      </w:pPr>
      <w:sdt>
        <w:sdtPr>
          <w:rPr>
            <w:lang w:val="es-CL"/>
          </w:rPr>
          <w:id w:val="-813407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 w:rsidRPr="009D70B4">
            <w:rPr>
              <w:rFonts w:ascii="MS Gothic" w:eastAsia="MS Gothic" w:hAnsi="MS Gothic" w:hint="eastAsia"/>
              <w:lang w:val="es-CL"/>
            </w:rPr>
            <w:t>☐</w:t>
          </w:r>
        </w:sdtContent>
      </w:sdt>
      <w:r w:rsidR="00B0048A" w:rsidRPr="009D70B4">
        <w:rPr>
          <w:lang w:val="es-CL"/>
        </w:rPr>
        <w:t xml:space="preserve"> Contacto o formularios</w:t>
      </w:r>
    </w:p>
    <w:p w14:paraId="57EFF04D" w14:textId="10FE6062" w:rsidR="000B435A" w:rsidRPr="009D70B4" w:rsidRDefault="00561B00" w:rsidP="00F429F9">
      <w:pPr>
        <w:pStyle w:val="Listaconvietas"/>
        <w:numPr>
          <w:ilvl w:val="0"/>
          <w:numId w:val="0"/>
        </w:numPr>
        <w:ind w:left="360"/>
        <w:rPr>
          <w:lang w:val="es-CL"/>
        </w:rPr>
      </w:pPr>
      <w:sdt>
        <w:sdtPr>
          <w:rPr>
            <w:lang w:val="es-CL"/>
          </w:rPr>
          <w:id w:val="1208526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 w:rsidRPr="009D70B4">
            <w:rPr>
              <w:rFonts w:ascii="MS Gothic" w:eastAsia="MS Gothic" w:hAnsi="MS Gothic" w:hint="eastAsia"/>
              <w:lang w:val="es-CL"/>
            </w:rPr>
            <w:t>☐</w:t>
          </w:r>
        </w:sdtContent>
      </w:sdt>
      <w:r w:rsidR="00B0048A" w:rsidRPr="009D70B4">
        <w:rPr>
          <w:lang w:val="es-CL"/>
        </w:rPr>
        <w:t>Integración con redes sociales</w:t>
      </w:r>
    </w:p>
    <w:p w14:paraId="2AE293F7" w14:textId="10DB4BA0" w:rsidR="000B435A" w:rsidRDefault="00561B00" w:rsidP="00F429F9">
      <w:pPr>
        <w:pStyle w:val="Listaconvietas"/>
        <w:numPr>
          <w:ilvl w:val="0"/>
          <w:numId w:val="0"/>
        </w:numPr>
        <w:ind w:left="360"/>
      </w:pPr>
      <w:sdt>
        <w:sdtPr>
          <w:id w:val="-2077271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B0048A">
        <w:t>Gestión</w:t>
      </w:r>
      <w:proofErr w:type="spellEnd"/>
      <w:r w:rsidR="00B0048A">
        <w:t xml:space="preserve"> de </w:t>
      </w:r>
      <w:proofErr w:type="spellStart"/>
      <w:r w:rsidR="00B0048A">
        <w:t>usuarios</w:t>
      </w:r>
      <w:proofErr w:type="spellEnd"/>
    </w:p>
    <w:p w14:paraId="515323FA" w14:textId="2AE461B9" w:rsidR="000B435A" w:rsidRPr="009D70B4" w:rsidRDefault="00561B00" w:rsidP="00F429F9">
      <w:pPr>
        <w:pStyle w:val="Listaconvietas"/>
        <w:numPr>
          <w:ilvl w:val="0"/>
          <w:numId w:val="0"/>
        </w:numPr>
        <w:ind w:left="360"/>
        <w:rPr>
          <w:lang w:val="es-CL"/>
        </w:rPr>
      </w:pPr>
      <w:sdt>
        <w:sdtPr>
          <w:rPr>
            <w:lang w:val="es-CL"/>
          </w:rPr>
          <w:id w:val="-1480533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 w:rsidRPr="009D70B4">
            <w:rPr>
              <w:rFonts w:ascii="MS Gothic" w:eastAsia="MS Gothic" w:hAnsi="MS Gothic" w:hint="eastAsia"/>
              <w:lang w:val="es-CL"/>
            </w:rPr>
            <w:t>☐</w:t>
          </w:r>
        </w:sdtContent>
      </w:sdt>
      <w:r w:rsidR="00B0048A" w:rsidRPr="009D70B4">
        <w:rPr>
          <w:lang w:val="es-CL"/>
        </w:rPr>
        <w:t>Otros: [</w:t>
      </w:r>
      <w:r w:rsidR="00F429F9" w:rsidRPr="009D70B4">
        <w:rPr>
          <w:lang w:val="es-CL"/>
        </w:rPr>
        <w:t xml:space="preserve">Escriba </w:t>
      </w:r>
      <w:proofErr w:type="spellStart"/>
      <w:r w:rsidR="00F429F9" w:rsidRPr="009D70B4">
        <w:rPr>
          <w:lang w:val="es-CL"/>
        </w:rPr>
        <w:t>aqui</w:t>
      </w:r>
      <w:proofErr w:type="spellEnd"/>
      <w:r w:rsidR="00F429F9" w:rsidRPr="009D70B4">
        <w:rPr>
          <w:lang w:val="es-CL"/>
        </w:rPr>
        <w:t xml:space="preserve"> </w:t>
      </w:r>
      <w:proofErr w:type="gramStart"/>
      <w:r w:rsidR="00F429F9" w:rsidRPr="009D70B4">
        <w:rPr>
          <w:lang w:val="es-CL"/>
        </w:rPr>
        <w:t xml:space="preserve">su </w:t>
      </w:r>
      <w:r w:rsidR="00B0048A" w:rsidRPr="009D70B4">
        <w:rPr>
          <w:lang w:val="es-CL"/>
        </w:rPr>
        <w:t xml:space="preserve"> respuesta</w:t>
      </w:r>
      <w:proofErr w:type="gramEnd"/>
      <w:r w:rsidR="00B0048A" w:rsidRPr="009D70B4">
        <w:rPr>
          <w:lang w:val="es-CL"/>
        </w:rPr>
        <w:t>]</w:t>
      </w:r>
    </w:p>
    <w:p w14:paraId="7D97FEF7" w14:textId="73CA5E42" w:rsidR="000B435A" w:rsidRPr="009D70B4" w:rsidRDefault="00B0048A">
      <w:pPr>
        <w:rPr>
          <w:lang w:val="es-CL"/>
        </w:rPr>
      </w:pPr>
      <w:r w:rsidRPr="009D70B4">
        <w:rPr>
          <w:lang w:val="es-CL"/>
        </w:rPr>
        <w:t xml:space="preserve">¿El proyecto requiere integración con algún servicio externo? (Por ejemplo: sistemas de pago, </w:t>
      </w:r>
      <w:proofErr w:type="spellStart"/>
      <w:r w:rsidRPr="009D70B4">
        <w:rPr>
          <w:lang w:val="es-CL"/>
        </w:rPr>
        <w:t>CRMs</w:t>
      </w:r>
      <w:proofErr w:type="spellEnd"/>
      <w:r w:rsidRPr="009D70B4">
        <w:rPr>
          <w:lang w:val="es-CL"/>
        </w:rPr>
        <w:t xml:space="preserve">, </w:t>
      </w:r>
      <w:proofErr w:type="spellStart"/>
      <w:r w:rsidRPr="009D70B4">
        <w:rPr>
          <w:lang w:val="es-CL"/>
        </w:rPr>
        <w:t>APIs</w:t>
      </w:r>
      <w:proofErr w:type="spellEnd"/>
      <w:r w:rsidRPr="009D70B4">
        <w:rPr>
          <w:lang w:val="es-CL"/>
        </w:rPr>
        <w:t xml:space="preserve"> de terceros, etc.)</w:t>
      </w:r>
      <w:r w:rsidRPr="009D70B4">
        <w:rPr>
          <w:i/>
          <w:lang w:val="es-CL"/>
        </w:rPr>
        <w:br/>
      </w:r>
      <w:r w:rsidR="00F429F9" w:rsidRPr="009D70B4">
        <w:rPr>
          <w:i/>
          <w:lang w:val="es-CL"/>
        </w:rPr>
        <w:t>[Espacio para respuesta]</w:t>
      </w:r>
    </w:p>
    <w:p w14:paraId="4B1D3F11" w14:textId="77777777" w:rsidR="000B435A" w:rsidRPr="009D70B4" w:rsidRDefault="000B435A">
      <w:pPr>
        <w:rPr>
          <w:lang w:val="es-CL"/>
        </w:rPr>
      </w:pPr>
    </w:p>
    <w:p w14:paraId="3C095A66" w14:textId="358F0EE6" w:rsidR="000B435A" w:rsidRPr="009D70B4" w:rsidRDefault="00B0048A">
      <w:pPr>
        <w:rPr>
          <w:lang w:val="es-CL"/>
        </w:rPr>
      </w:pPr>
      <w:r w:rsidRPr="009D70B4">
        <w:rPr>
          <w:lang w:val="es-CL"/>
        </w:rPr>
        <w:t>¿Necesitas mantenimiento y actualizaciones después del lanzamiento?</w:t>
      </w:r>
      <w:r w:rsidRPr="009D70B4">
        <w:rPr>
          <w:i/>
          <w:lang w:val="es-CL"/>
        </w:rPr>
        <w:br/>
      </w:r>
      <w:r w:rsidR="00F429F9" w:rsidRPr="009D70B4">
        <w:rPr>
          <w:i/>
          <w:lang w:val="es-CL"/>
        </w:rPr>
        <w:t>[Espacio para respuesta]</w:t>
      </w:r>
    </w:p>
    <w:p w14:paraId="4DDDD21F" w14:textId="77777777" w:rsidR="000B435A" w:rsidRPr="009D70B4" w:rsidRDefault="000B435A">
      <w:pPr>
        <w:rPr>
          <w:lang w:val="es-CL"/>
        </w:rPr>
      </w:pPr>
    </w:p>
    <w:p w14:paraId="51D2CBA6" w14:textId="77777777" w:rsidR="000B435A" w:rsidRPr="009D70B4" w:rsidRDefault="00B0048A">
      <w:pPr>
        <w:pStyle w:val="Ttulo2"/>
        <w:rPr>
          <w:lang w:val="es-CL"/>
        </w:rPr>
      </w:pPr>
      <w:r w:rsidRPr="009D70B4">
        <w:rPr>
          <w:lang w:val="es-CL"/>
        </w:rPr>
        <w:t>Presupuesto</w:t>
      </w:r>
    </w:p>
    <w:p w14:paraId="1EDB77B9" w14:textId="4C3B7062" w:rsidR="000B435A" w:rsidRPr="009D70B4" w:rsidRDefault="00B0048A">
      <w:pPr>
        <w:rPr>
          <w:lang w:val="es-CL"/>
        </w:rPr>
      </w:pPr>
      <w:r w:rsidRPr="009D70B4">
        <w:rPr>
          <w:lang w:val="es-CL"/>
        </w:rPr>
        <w:t>¿Tienes un presupuesto estimado para este proyecto?</w:t>
      </w:r>
      <w:r w:rsidRPr="009D70B4">
        <w:rPr>
          <w:i/>
          <w:lang w:val="es-CL"/>
        </w:rPr>
        <w:br/>
      </w:r>
      <w:r w:rsidR="00F429F9" w:rsidRPr="009D70B4">
        <w:rPr>
          <w:i/>
          <w:lang w:val="es-CL"/>
        </w:rPr>
        <w:t>[Espacio para respuesta]</w:t>
      </w:r>
    </w:p>
    <w:p w14:paraId="648CB492" w14:textId="77777777" w:rsidR="000B435A" w:rsidRPr="009D70B4" w:rsidRDefault="000B435A">
      <w:pPr>
        <w:rPr>
          <w:lang w:val="es-CL"/>
        </w:rPr>
      </w:pPr>
    </w:p>
    <w:p w14:paraId="2B61F93D" w14:textId="77777777" w:rsidR="00F429F9" w:rsidRPr="009D70B4" w:rsidRDefault="00F429F9">
      <w:pPr>
        <w:pStyle w:val="Ttulo2"/>
        <w:rPr>
          <w:lang w:val="es-CL"/>
        </w:rPr>
      </w:pPr>
    </w:p>
    <w:p w14:paraId="04F82002" w14:textId="6A81AC7C" w:rsidR="000B435A" w:rsidRPr="009D70B4" w:rsidRDefault="00B0048A">
      <w:pPr>
        <w:pStyle w:val="Ttulo2"/>
        <w:rPr>
          <w:lang w:val="es-CL"/>
        </w:rPr>
      </w:pPr>
      <w:r w:rsidRPr="009D70B4">
        <w:rPr>
          <w:lang w:val="es-CL"/>
        </w:rPr>
        <w:t>Selección de Planes</w:t>
      </w:r>
    </w:p>
    <w:p w14:paraId="3DF08D78" w14:textId="714A8C3B" w:rsidR="000B435A" w:rsidRDefault="00561B00">
      <w:pPr>
        <w:pStyle w:val="Listaconvietas"/>
      </w:pPr>
      <w:sdt>
        <w:sdtPr>
          <w:id w:val="593597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>
            <w:rPr>
              <w:rFonts w:ascii="MS Gothic" w:eastAsia="MS Gothic" w:hAnsi="MS Gothic" w:hint="eastAsia"/>
            </w:rPr>
            <w:t>☐</w:t>
          </w:r>
        </w:sdtContent>
      </w:sdt>
      <w:r w:rsidR="00B0048A">
        <w:t xml:space="preserve"> Plan </w:t>
      </w:r>
      <w:proofErr w:type="spellStart"/>
      <w:r w:rsidR="00B0048A">
        <w:t>Básico</w:t>
      </w:r>
      <w:proofErr w:type="spellEnd"/>
    </w:p>
    <w:p w14:paraId="50701CE5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Sitio web de hasta 5 páginas</w:t>
      </w:r>
      <w:r w:rsidRPr="009D70B4">
        <w:rPr>
          <w:lang w:val="es-CL"/>
        </w:rPr>
        <w:br/>
        <w:t>Diseño responsive</w:t>
      </w:r>
      <w:r w:rsidRPr="009D70B4">
        <w:rPr>
          <w:lang w:val="es-CL"/>
        </w:rPr>
        <w:br/>
        <w:t>Formularios básicos de contacto</w:t>
      </w:r>
      <w:r w:rsidRPr="009D70B4">
        <w:rPr>
          <w:lang w:val="es-CL"/>
        </w:rPr>
        <w:br/>
        <w:t xml:space="preserve">Soporte por 1 mes </w:t>
      </w:r>
      <w:proofErr w:type="spellStart"/>
      <w:r w:rsidRPr="009D70B4">
        <w:rPr>
          <w:lang w:val="es-CL"/>
        </w:rPr>
        <w:t>post-lanzamiento</w:t>
      </w:r>
      <w:proofErr w:type="spellEnd"/>
    </w:p>
    <w:p w14:paraId="78115108" w14:textId="45F7B32C" w:rsidR="000B435A" w:rsidRDefault="00B0048A">
      <w:pPr>
        <w:pStyle w:val="Listaconvietas"/>
      </w:pPr>
      <w:r w:rsidRPr="009D70B4">
        <w:rPr>
          <w:lang w:val="es-CL"/>
        </w:rPr>
        <w:t xml:space="preserve"> </w:t>
      </w:r>
      <w:sdt>
        <w:sdtPr>
          <w:id w:val="-584460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Plan </w:t>
      </w:r>
      <w:proofErr w:type="spellStart"/>
      <w:r>
        <w:t>Intermedio</w:t>
      </w:r>
      <w:proofErr w:type="spellEnd"/>
    </w:p>
    <w:p w14:paraId="4B5EA9EC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Sitio web de hasta 10 páginas</w:t>
      </w:r>
      <w:r w:rsidRPr="009D70B4">
        <w:rPr>
          <w:lang w:val="es-CL"/>
        </w:rPr>
        <w:br/>
        <w:t>Diseño personalizado</w:t>
      </w:r>
      <w:r w:rsidRPr="009D70B4">
        <w:rPr>
          <w:lang w:val="es-CL"/>
        </w:rPr>
        <w:br/>
        <w:t>Integración con redes sociales</w:t>
      </w:r>
      <w:r w:rsidRPr="009D70B4">
        <w:rPr>
          <w:lang w:val="es-CL"/>
        </w:rPr>
        <w:br/>
        <w:t>Funcionalidad de blog</w:t>
      </w:r>
      <w:r w:rsidRPr="009D70B4">
        <w:rPr>
          <w:lang w:val="es-CL"/>
        </w:rPr>
        <w:br/>
        <w:t xml:space="preserve">Soporte por 3 meses </w:t>
      </w:r>
      <w:proofErr w:type="spellStart"/>
      <w:r w:rsidRPr="009D70B4">
        <w:rPr>
          <w:lang w:val="es-CL"/>
        </w:rPr>
        <w:t>post-lanzamiento</w:t>
      </w:r>
      <w:proofErr w:type="spellEnd"/>
    </w:p>
    <w:p w14:paraId="09A9B30E" w14:textId="3BB24DDD" w:rsidR="000B435A" w:rsidRDefault="00561B00">
      <w:pPr>
        <w:pStyle w:val="Listaconvietas"/>
      </w:pPr>
      <w:sdt>
        <w:sdtPr>
          <w:id w:val="-1689829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9F9">
            <w:rPr>
              <w:rFonts w:ascii="MS Gothic" w:eastAsia="MS Gothic" w:hAnsi="MS Gothic" w:hint="eastAsia"/>
            </w:rPr>
            <w:t>☐</w:t>
          </w:r>
        </w:sdtContent>
      </w:sdt>
      <w:r w:rsidR="00B0048A">
        <w:t>Plan Avanzado</w:t>
      </w:r>
    </w:p>
    <w:p w14:paraId="4E46DE47" w14:textId="77777777" w:rsidR="000B435A" w:rsidRPr="009D70B4" w:rsidRDefault="00B0048A">
      <w:pPr>
        <w:rPr>
          <w:lang w:val="es-CL"/>
        </w:rPr>
      </w:pPr>
      <w:r w:rsidRPr="009D70B4">
        <w:rPr>
          <w:lang w:val="es-CL"/>
        </w:rPr>
        <w:t>Sitio web o aplicación compleja</w:t>
      </w:r>
      <w:r w:rsidRPr="009D70B4">
        <w:rPr>
          <w:lang w:val="es-CL"/>
        </w:rPr>
        <w:br/>
        <w:t>Integración de e-</w:t>
      </w:r>
      <w:proofErr w:type="spellStart"/>
      <w:r w:rsidRPr="009D70B4">
        <w:rPr>
          <w:lang w:val="es-CL"/>
        </w:rPr>
        <w:t>commerce</w:t>
      </w:r>
      <w:proofErr w:type="spellEnd"/>
      <w:r w:rsidRPr="009D70B4">
        <w:rPr>
          <w:lang w:val="es-CL"/>
        </w:rPr>
        <w:t xml:space="preserve"> o funcionalidades avanzadas</w:t>
      </w:r>
      <w:r w:rsidRPr="009D70B4">
        <w:rPr>
          <w:lang w:val="es-CL"/>
        </w:rPr>
        <w:br/>
        <w:t>Integración con sistemas externos</w:t>
      </w:r>
      <w:r w:rsidRPr="009D70B4">
        <w:rPr>
          <w:lang w:val="es-CL"/>
        </w:rPr>
        <w:br/>
        <w:t xml:space="preserve">Soporte por 6 meses </w:t>
      </w:r>
      <w:proofErr w:type="spellStart"/>
      <w:r w:rsidRPr="009D70B4">
        <w:rPr>
          <w:lang w:val="es-CL"/>
        </w:rPr>
        <w:t>post-lanzamiento</w:t>
      </w:r>
      <w:proofErr w:type="spellEnd"/>
    </w:p>
    <w:p w14:paraId="0FCA1A7E" w14:textId="77777777" w:rsidR="000B435A" w:rsidRPr="009D70B4" w:rsidRDefault="00B0048A">
      <w:pPr>
        <w:pStyle w:val="Ttulo2"/>
        <w:rPr>
          <w:lang w:val="es-CL"/>
        </w:rPr>
      </w:pPr>
      <w:r w:rsidRPr="009D70B4">
        <w:rPr>
          <w:lang w:val="es-CL"/>
        </w:rPr>
        <w:t>Comentarios Adicionales</w:t>
      </w:r>
    </w:p>
    <w:p w14:paraId="57671F4D" w14:textId="1F534FD9" w:rsidR="000B435A" w:rsidRDefault="00B0048A">
      <w:r w:rsidRPr="009D70B4">
        <w:rPr>
          <w:lang w:val="es-CL"/>
        </w:rPr>
        <w:t>¿Hay algún otro detalle que debamos tener en cuenta para la cotización?</w:t>
      </w:r>
      <w:r w:rsidRPr="009D70B4">
        <w:rPr>
          <w:i/>
          <w:lang w:val="es-CL"/>
        </w:rPr>
        <w:br/>
      </w:r>
      <w:r w:rsidR="00F429F9">
        <w:rPr>
          <w:i/>
        </w:rPr>
        <w:t xml:space="preserve">[Espacio para </w:t>
      </w:r>
      <w:proofErr w:type="spellStart"/>
      <w:r w:rsidR="00F429F9">
        <w:rPr>
          <w:i/>
        </w:rPr>
        <w:t>respuesta</w:t>
      </w:r>
      <w:proofErr w:type="spellEnd"/>
      <w:r w:rsidR="00F429F9">
        <w:rPr>
          <w:i/>
        </w:rPr>
        <w:t>]</w:t>
      </w:r>
    </w:p>
    <w:p w14:paraId="2A28AA69" w14:textId="545A22DA" w:rsidR="000B435A" w:rsidRDefault="000B435A"/>
    <w:p w14:paraId="20F7FB0F" w14:textId="64673D92" w:rsidR="00F429F9" w:rsidRPr="00F429F9" w:rsidRDefault="00F429F9" w:rsidP="00F429F9"/>
    <w:p w14:paraId="67B2030C" w14:textId="332BCA9D" w:rsidR="00F429F9" w:rsidRPr="00F429F9" w:rsidRDefault="00F429F9" w:rsidP="00F429F9"/>
    <w:p w14:paraId="3208A80D" w14:textId="1123CB59" w:rsidR="00F429F9" w:rsidRPr="00F429F9" w:rsidRDefault="00F429F9" w:rsidP="00F429F9"/>
    <w:p w14:paraId="253CD9E5" w14:textId="2A7FE163" w:rsidR="00F429F9" w:rsidRPr="00F429F9" w:rsidRDefault="00F429F9" w:rsidP="00F429F9"/>
    <w:p w14:paraId="4C5F58D3" w14:textId="212259CC" w:rsidR="00F429F9" w:rsidRPr="00F429F9" w:rsidRDefault="00F429F9" w:rsidP="00F429F9">
      <w:pPr>
        <w:tabs>
          <w:tab w:val="left" w:pos="7776"/>
        </w:tabs>
      </w:pPr>
    </w:p>
    <w:p w14:paraId="36676C04" w14:textId="77777777" w:rsidR="00F429F9" w:rsidRDefault="00F429F9" w:rsidP="00F429F9">
      <w:pPr>
        <w:jc w:val="right"/>
      </w:pPr>
      <w:r>
        <w:tab/>
      </w:r>
      <w:proofErr w:type="spellStart"/>
      <w:r>
        <w:t>Atentamente</w:t>
      </w:r>
      <w:proofErr w:type="spellEnd"/>
      <w:r>
        <w:t>,</w:t>
      </w:r>
      <w:r>
        <w:br/>
      </w:r>
      <w:proofErr w:type="spellStart"/>
      <w:r>
        <w:t>Equipo</w:t>
      </w:r>
      <w:proofErr w:type="spellEnd"/>
      <w:r>
        <w:t xml:space="preserve"> de Synapse Web</w:t>
      </w:r>
    </w:p>
    <w:p w14:paraId="17F0F7AE" w14:textId="38A7A24B" w:rsidR="00F429F9" w:rsidRPr="00F429F9" w:rsidRDefault="00F429F9" w:rsidP="00F429F9">
      <w:pPr>
        <w:tabs>
          <w:tab w:val="left" w:pos="7068"/>
        </w:tabs>
      </w:pPr>
    </w:p>
    <w:sectPr w:rsidR="00F429F9" w:rsidRPr="00F429F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A47B" w14:textId="77777777" w:rsidR="00561B00" w:rsidRDefault="00561B00" w:rsidP="00F429F9">
      <w:pPr>
        <w:spacing w:after="0" w:line="240" w:lineRule="auto"/>
      </w:pPr>
      <w:r>
        <w:separator/>
      </w:r>
    </w:p>
  </w:endnote>
  <w:endnote w:type="continuationSeparator" w:id="0">
    <w:p w14:paraId="6D1F1BCF" w14:textId="77777777" w:rsidR="00561B00" w:rsidRDefault="00561B00" w:rsidP="00F4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1342" w14:textId="77777777" w:rsidR="00561B00" w:rsidRDefault="00561B00" w:rsidP="00F429F9">
      <w:pPr>
        <w:spacing w:after="0" w:line="240" w:lineRule="auto"/>
      </w:pPr>
      <w:r>
        <w:separator/>
      </w:r>
    </w:p>
  </w:footnote>
  <w:footnote w:type="continuationSeparator" w:id="0">
    <w:p w14:paraId="22E9D484" w14:textId="77777777" w:rsidR="00561B00" w:rsidRDefault="00561B00" w:rsidP="00F42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3154" w14:textId="685C4E27" w:rsidR="00F429F9" w:rsidRDefault="009D70B4" w:rsidP="009D70B4">
    <w:pPr>
      <w:pStyle w:val="Encabezado"/>
      <w:ind w:left="-1560"/>
    </w:pPr>
    <w:r>
      <w:rPr>
        <w:noProof/>
      </w:rPr>
      <w:drawing>
        <wp:inline distT="0" distB="0" distL="0" distR="0" wp14:anchorId="382F126C" wp14:editId="255BF3A6">
          <wp:extent cx="1543050" cy="581025"/>
          <wp:effectExtent l="133350" t="76200" r="76200" b="142875"/>
          <wp:docPr id="2728909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2890915" name="Imagen 2728909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58102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35A"/>
    <w:rsid w:val="0015074B"/>
    <w:rsid w:val="00185B90"/>
    <w:rsid w:val="001D79BD"/>
    <w:rsid w:val="00283D57"/>
    <w:rsid w:val="0029639D"/>
    <w:rsid w:val="00326F90"/>
    <w:rsid w:val="00561B00"/>
    <w:rsid w:val="005E2803"/>
    <w:rsid w:val="008C17A9"/>
    <w:rsid w:val="009D70B4"/>
    <w:rsid w:val="00AA1D8D"/>
    <w:rsid w:val="00B0048A"/>
    <w:rsid w:val="00B47730"/>
    <w:rsid w:val="00B54A71"/>
    <w:rsid w:val="00CB0664"/>
    <w:rsid w:val="00F42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4AF0F1"/>
  <w14:defaultImageDpi w14:val="330"/>
  <w15:docId w15:val="{D4E99F0F-97B1-42DB-AB88-F20D1B33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Zúñiga</cp:lastModifiedBy>
  <cp:revision>2</cp:revision>
  <dcterms:created xsi:type="dcterms:W3CDTF">2024-08-06T23:27:00Z</dcterms:created>
  <dcterms:modified xsi:type="dcterms:W3CDTF">2024-08-06T23:27:00Z</dcterms:modified>
  <cp:category/>
</cp:coreProperties>
</file>